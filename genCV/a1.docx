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3444"/>
        <w:gridCol w:w="3444"/>
        <w:gridCol w:w="3444"/>
      </w:tblGrid>
      <w:tr>
        <w:trPr>
          <w:trHeight w:hRule="exact" w:val="1222"/>
        </w:trPr>
        <w:tc>
          <w:tcPr>
            <w:tcW w:type="dxa" w:w="2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6" w:after="0"/>
              <w:ind w:left="138" w:right="138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02359" cy="110235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359" cy="11023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8" w:lineRule="exact" w:before="306" w:after="0"/>
              <w:ind w:left="346" w:right="34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E2452"/>
                <w:sz w:val="49"/>
              </w:rPr>
              <w:t>Nguyễn Vũ Hồng Ngọc</w:t>
            </w:r>
          </w:p>
          <w:p>
            <w:pPr>
              <w:autoSpaceDN w:val="0"/>
              <w:autoSpaceDE w:val="0"/>
              <w:widowControl/>
              <w:spacing w:line="258" w:lineRule="exact" w:before="56" w:after="0"/>
              <w:ind w:left="346" w:right="34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50"/>
                <w:sz w:val="23"/>
              </w:rPr>
              <w:t>Business Analyst</w:t>
            </w:r>
          </w:p>
        </w:tc>
      </w:tr>
      <w:tr>
        <w:trPr>
          <w:trHeight w:hRule="exact" w:val="352"/>
        </w:trPr>
        <w:tc>
          <w:tcPr>
            <w:tcW w:type="dxa" w:w="3444"/>
            <w:vMerge/>
            <w:tcBorders/>
          </w:tcPr>
          <w:p/>
        </w:tc>
        <w:tc>
          <w:tcPr>
            <w:tcW w:type="dxa" w:w="17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4" w:after="0"/>
              <w:ind w:left="186" w:right="18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Date of birth:</w:t>
            </w:r>
          </w:p>
        </w:tc>
        <w:tc>
          <w:tcPr>
            <w:tcW w:type="dxa" w:w="50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4" w:after="0"/>
              <w:ind w:left="186" w:right="18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20/11/1995</w:t>
            </w:r>
          </w:p>
        </w:tc>
      </w:tr>
      <w:tr>
        <w:trPr>
          <w:trHeight w:hRule="exact" w:val="368"/>
        </w:trPr>
        <w:tc>
          <w:tcPr>
            <w:tcW w:type="dxa" w:w="3444"/>
            <w:vMerge/>
            <w:tcBorders/>
          </w:tcPr>
          <w:p/>
        </w:tc>
        <w:tc>
          <w:tcPr>
            <w:tcW w:type="dxa" w:w="17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346" w:right="34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Gender:</w:t>
            </w:r>
          </w:p>
        </w:tc>
        <w:tc>
          <w:tcPr>
            <w:tcW w:type="dxa" w:w="50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186" w:right="18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Female</w:t>
            </w:r>
          </w:p>
        </w:tc>
      </w:tr>
      <w:tr>
        <w:trPr>
          <w:trHeight w:hRule="exact" w:val="370"/>
        </w:trPr>
        <w:tc>
          <w:tcPr>
            <w:tcW w:type="dxa" w:w="3444"/>
            <w:vMerge/>
            <w:tcBorders/>
          </w:tcPr>
          <w:p/>
        </w:tc>
        <w:tc>
          <w:tcPr>
            <w:tcW w:type="dxa" w:w="17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2" w:after="0"/>
              <w:ind w:left="346" w:right="34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Phone:</w:t>
            </w:r>
          </w:p>
        </w:tc>
        <w:tc>
          <w:tcPr>
            <w:tcW w:type="dxa" w:w="50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2" w:after="0"/>
              <w:ind w:left="186" w:right="18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0983201195</w:t>
            </w:r>
          </w:p>
        </w:tc>
      </w:tr>
      <w:tr>
        <w:trPr>
          <w:trHeight w:hRule="exact" w:val="366"/>
        </w:trPr>
        <w:tc>
          <w:tcPr>
            <w:tcW w:type="dxa" w:w="3444"/>
            <w:vMerge/>
            <w:tcBorders/>
          </w:tcPr>
          <w:p/>
        </w:tc>
        <w:tc>
          <w:tcPr>
            <w:tcW w:type="dxa" w:w="17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346" w:right="34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Email:</w:t>
            </w:r>
          </w:p>
        </w:tc>
        <w:tc>
          <w:tcPr>
            <w:tcW w:type="dxa" w:w="50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186" w:right="18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kathnguyen1195@gmail.com</w:t>
            </w:r>
          </w:p>
        </w:tc>
      </w:tr>
      <w:tr>
        <w:trPr>
          <w:trHeight w:hRule="exact" w:val="356"/>
        </w:trPr>
        <w:tc>
          <w:tcPr>
            <w:tcW w:type="dxa" w:w="3444"/>
            <w:vMerge/>
            <w:tcBorders/>
          </w:tcPr>
          <w:p/>
        </w:tc>
        <w:tc>
          <w:tcPr>
            <w:tcW w:type="dxa" w:w="17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4" w:after="0"/>
              <w:ind w:left="346" w:right="34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Address:</w:t>
            </w:r>
          </w:p>
        </w:tc>
        <w:tc>
          <w:tcPr>
            <w:tcW w:type="dxa" w:w="50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4" w:after="0"/>
              <w:ind w:left="186" w:right="18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Hanoi, Vietnam</w:t>
            </w:r>
          </w:p>
        </w:tc>
      </w:tr>
    </w:tbl>
    <w:p>
      <w:pPr>
        <w:autoSpaceDN w:val="0"/>
        <w:autoSpaceDE w:val="0"/>
        <w:widowControl/>
        <w:spacing w:line="274" w:lineRule="exact" w:before="60" w:after="0"/>
        <w:ind w:left="232" w:right="232" w:firstLine="0"/>
        <w:jc w:val="left"/>
      </w:pPr>
      <w:r>
        <w:rPr>
          <w:w w:val="98.34062194824219"/>
          <w:rFonts w:ascii="Arial" w:hAnsi="Arial" w:eastAsia="Arial"/>
          <w:b/>
          <w:i w:val="0"/>
          <w:color w:val="000000"/>
          <w:sz w:val="25"/>
        </w:rPr>
        <w:t>OBJECTIVE</w:t>
      </w:r>
    </w:p>
    <w:p>
      <w:pPr>
        <w:autoSpaceDN w:val="0"/>
        <w:autoSpaceDE w:val="0"/>
        <w:widowControl/>
        <w:spacing w:line="224" w:lineRule="exact" w:before="306" w:after="0"/>
        <w:ind w:left="232" w:right="2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I want to be a great business analyst and have many achievements in my career</w:t>
      </w:r>
    </w:p>
    <w:p>
      <w:pPr>
        <w:autoSpaceDN w:val="0"/>
        <w:autoSpaceDE w:val="0"/>
        <w:widowControl/>
        <w:spacing w:line="274" w:lineRule="exact" w:before="488" w:after="56"/>
        <w:ind w:left="232" w:right="232" w:firstLine="0"/>
        <w:jc w:val="left"/>
      </w:pPr>
      <w:r>
        <w:rPr>
          <w:w w:val="98.34062194824219"/>
          <w:rFonts w:ascii="Arial" w:hAnsi="Arial" w:eastAsia="Arial"/>
          <w:b/>
          <w:i w:val="0"/>
          <w:color w:val="000000"/>
          <w:sz w:val="25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5166"/>
        <w:gridCol w:w="5166"/>
      </w:tblGrid>
      <w:tr>
        <w:trPr>
          <w:trHeight w:hRule="exact" w:val="516"/>
        </w:trPr>
        <w:tc>
          <w:tcPr>
            <w:tcW w:type="dxa" w:w="2326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Oct 2013 - oct 2017</w:t>
            </w:r>
          </w:p>
        </w:tc>
        <w:tc>
          <w:tcPr>
            <w:tcW w:type="dxa" w:w="7522"/>
            <w:tcBorders>
              <w:top w:sz="5.599999999999909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0" w:after="0"/>
              <w:ind w:left="562" w:right="56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University of Transport Technology</w:t>
            </w:r>
          </w:p>
        </w:tc>
      </w:tr>
    </w:tbl>
    <w:p>
      <w:pPr>
        <w:autoSpaceDN w:val="0"/>
        <w:autoSpaceDE w:val="0"/>
        <w:widowControl/>
        <w:spacing w:line="224" w:lineRule="exact" w:before="12" w:after="0"/>
        <w:ind w:left="2554" w:right="2554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Major: Information Technology - Information systems</w:t>
      </w:r>
    </w:p>
    <w:p>
      <w:pPr>
        <w:autoSpaceDN w:val="0"/>
        <w:autoSpaceDE w:val="0"/>
        <w:widowControl/>
        <w:spacing w:line="222" w:lineRule="exact" w:before="84" w:after="0"/>
        <w:ind w:left="3120" w:right="31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Good graduation</w:t>
      </w:r>
    </w:p>
    <w:p>
      <w:pPr>
        <w:autoSpaceDN w:val="0"/>
        <w:autoSpaceDE w:val="0"/>
        <w:widowControl/>
        <w:spacing w:line="274" w:lineRule="exact" w:before="582" w:after="56"/>
        <w:ind w:left="232" w:right="232" w:firstLine="0"/>
        <w:jc w:val="left"/>
      </w:pPr>
      <w:r>
        <w:rPr>
          <w:w w:val="98.34062194824219"/>
          <w:rFonts w:ascii="Arial" w:hAnsi="Arial" w:eastAsia="Arial"/>
          <w:b/>
          <w:i w:val="0"/>
          <w:color w:val="000000"/>
          <w:sz w:val="25"/>
        </w:rPr>
        <w:t>WORK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5166"/>
        <w:gridCol w:w="5166"/>
      </w:tblGrid>
      <w:tr>
        <w:trPr>
          <w:trHeight w:hRule="exact" w:val="522"/>
        </w:trPr>
        <w:tc>
          <w:tcPr>
            <w:tcW w:type="dxa" w:w="2432"/>
            <w:tcBorders>
              <w:top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Mar 2015 -  May 2017</w:t>
            </w:r>
          </w:p>
        </w:tc>
        <w:tc>
          <w:tcPr>
            <w:tcW w:type="dxa" w:w="7416"/>
            <w:tcBorders>
              <w:top w:sz="5.600000000000364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32" w:after="0"/>
              <w:ind w:left="472" w:right="47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Philippines Private</w:t>
            </w:r>
          </w:p>
        </w:tc>
      </w:tr>
    </w:tbl>
    <w:p>
      <w:pPr>
        <w:autoSpaceDN w:val="0"/>
        <w:autoSpaceDE w:val="0"/>
        <w:widowControl/>
        <w:spacing w:line="224" w:lineRule="exact" w:before="18" w:after="0"/>
        <w:ind w:left="3136" w:right="31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part-time Assistant</w:t>
      </w:r>
    </w:p>
    <w:p>
      <w:pPr>
        <w:autoSpaceDN w:val="0"/>
        <w:autoSpaceDE w:val="0"/>
        <w:widowControl/>
        <w:spacing w:line="224" w:lineRule="exact" w:before="39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>- Translate, support for them at EQuest Center</w:t>
      </w:r>
    </w:p>
    <w:p>
      <w:pPr>
        <w:autoSpaceDN w:val="0"/>
        <w:autoSpaceDE w:val="0"/>
        <w:widowControl/>
        <w:spacing w:line="224" w:lineRule="exact" w:before="84" w:after="756"/>
        <w:ind w:left="3136" w:right="31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- Take care their children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5166"/>
        <w:gridCol w:w="5166"/>
      </w:tblGrid>
      <w:tr>
        <w:trPr>
          <w:trHeight w:hRule="exact" w:val="416"/>
        </w:trPr>
        <w:tc>
          <w:tcPr>
            <w:tcW w:type="dxa" w:w="2388"/>
            <w:tcBorders>
              <w:top w:sz="6.400000000000091" w:val="single" w:color="#EEEEE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Feb 2017 - Mar 2017</w:t>
            </w:r>
          </w:p>
        </w:tc>
        <w:tc>
          <w:tcPr>
            <w:tcW w:type="dxa" w:w="7460"/>
            <w:tcBorders>
              <w:top w:sz="6.400000000000091" w:val="single" w:color="#EEEEE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6" w:after="0"/>
              <w:ind w:left="516" w:right="51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Graduation internship</w:t>
            </w:r>
          </w:p>
        </w:tc>
      </w:tr>
    </w:tbl>
    <w:p>
      <w:pPr>
        <w:autoSpaceDN w:val="0"/>
        <w:autoSpaceDE w:val="0"/>
        <w:widowControl/>
        <w:spacing w:line="222" w:lineRule="exact" w:before="18" w:after="0"/>
        <w:ind w:left="3136" w:right="31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Sao Mai Soft Company</w:t>
      </w:r>
    </w:p>
    <w:p>
      <w:pPr>
        <w:autoSpaceDN w:val="0"/>
        <w:autoSpaceDE w:val="0"/>
        <w:widowControl/>
        <w:spacing w:line="224" w:lineRule="exact" w:before="84" w:after="142"/>
        <w:ind w:left="3136" w:right="31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Build enterprise cost management system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5166"/>
        <w:gridCol w:w="5166"/>
      </w:tblGrid>
      <w:tr>
        <w:trPr>
          <w:trHeight w:hRule="exact" w:val="414"/>
        </w:trPr>
        <w:tc>
          <w:tcPr>
            <w:tcW w:type="dxa" w:w="2424"/>
            <w:tcBorders>
              <w:top w:sz="5.600000000000364" w:val="single" w:color="#EEEEE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8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April 2017 - Aug 2017</w:t>
            </w:r>
          </w:p>
        </w:tc>
        <w:tc>
          <w:tcPr>
            <w:tcW w:type="dxa" w:w="7424"/>
            <w:tcBorders>
              <w:top w:sz="5.600000000000364" w:val="single" w:color="#EEEEE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8" w:after="0"/>
              <w:ind w:left="480" w:right="48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Graduation Project</w:t>
            </w:r>
          </w:p>
        </w:tc>
      </w:tr>
    </w:tbl>
    <w:p>
      <w:pPr>
        <w:autoSpaceDN w:val="0"/>
        <w:autoSpaceDE w:val="0"/>
        <w:widowControl/>
        <w:spacing w:line="224" w:lineRule="exact" w:before="18" w:after="142"/>
        <w:ind w:left="2128" w:right="212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Learn about Node.js and build a hairdressing chatbot app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5166"/>
        <w:gridCol w:w="5166"/>
      </w:tblGrid>
      <w:tr>
        <w:trPr>
          <w:trHeight w:hRule="exact" w:val="414"/>
        </w:trPr>
        <w:tc>
          <w:tcPr>
            <w:tcW w:type="dxa" w:w="2402"/>
            <w:tcBorders>
              <w:top w:sz="6.399999999999636" w:val="single" w:color="#EEEEE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Nov 2017 - Aug 2019</w:t>
            </w:r>
          </w:p>
        </w:tc>
        <w:tc>
          <w:tcPr>
            <w:tcW w:type="dxa" w:w="7446"/>
            <w:tcBorders>
              <w:top w:sz="6.399999999999636" w:val="single" w:color="#EEEEE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6" w:after="0"/>
              <w:ind w:left="502" w:right="50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ImmiCa Company</w:t>
            </w:r>
          </w:p>
        </w:tc>
      </w:tr>
    </w:tbl>
    <w:p>
      <w:pPr>
        <w:autoSpaceDN w:val="0"/>
        <w:autoSpaceDE w:val="0"/>
        <w:widowControl/>
        <w:spacing w:line="222" w:lineRule="exact" w:before="20" w:after="142"/>
        <w:ind w:left="3136" w:right="31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Financial adviser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5166"/>
        <w:gridCol w:w="5166"/>
      </w:tblGrid>
      <w:tr>
        <w:trPr>
          <w:trHeight w:hRule="exact" w:val="416"/>
        </w:trPr>
        <w:tc>
          <w:tcPr>
            <w:tcW w:type="dxa" w:w="2422"/>
            <w:tcBorders>
              <w:top w:sz="6.400000000000546" w:val="single" w:color="#EEEEE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Aug 2019 - Apirl 2020</w:t>
            </w:r>
          </w:p>
        </w:tc>
        <w:tc>
          <w:tcPr>
            <w:tcW w:type="dxa" w:w="7426"/>
            <w:tcBorders>
              <w:top w:sz="6.400000000000546" w:val="single" w:color="#EEEEE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6" w:after="0"/>
              <w:ind w:left="482" w:right="48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MKE English Center</w:t>
            </w:r>
          </w:p>
        </w:tc>
      </w:tr>
    </w:tbl>
    <w:p>
      <w:pPr>
        <w:autoSpaceDN w:val="0"/>
        <w:autoSpaceDE w:val="0"/>
        <w:widowControl/>
        <w:spacing w:line="222" w:lineRule="exact" w:before="18" w:after="142"/>
        <w:ind w:left="3136" w:right="31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Teacher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5166"/>
        <w:gridCol w:w="5166"/>
      </w:tblGrid>
      <w:tr>
        <w:trPr>
          <w:trHeight w:hRule="exact" w:val="414"/>
        </w:trPr>
        <w:tc>
          <w:tcPr>
            <w:tcW w:type="dxa" w:w="2390"/>
            <w:tcBorders>
              <w:top w:sz="6.399999999999636" w:val="single" w:color="#EEEEE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8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june 2020 - july 2020</w:t>
            </w:r>
          </w:p>
        </w:tc>
        <w:tc>
          <w:tcPr>
            <w:tcW w:type="dxa" w:w="7458"/>
            <w:tcBorders>
              <w:top w:sz="6.399999999999636" w:val="single" w:color="#EEEEE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6" w:after="0"/>
              <w:ind w:left="514" w:right="51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Tester Hanoi Center</w:t>
            </w:r>
          </w:p>
        </w:tc>
      </w:tr>
    </w:tbl>
    <w:p>
      <w:pPr>
        <w:autoSpaceDN w:val="0"/>
        <w:autoSpaceDE w:val="0"/>
        <w:widowControl/>
        <w:spacing w:line="224" w:lineRule="exact" w:before="20" w:after="0"/>
        <w:ind w:left="3136" w:right="31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TESTER</w:t>
      </w:r>
    </w:p>
    <w:p>
      <w:pPr>
        <w:autoSpaceDN w:val="0"/>
        <w:autoSpaceDE w:val="0"/>
        <w:widowControl/>
        <w:spacing w:line="222" w:lineRule="exact" w:before="84" w:after="0"/>
        <w:ind w:left="2668" w:right="266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• Understand and analysis customer requirements. </w:t>
      </w:r>
    </w:p>
    <w:p>
      <w:pPr>
        <w:autoSpaceDN w:val="0"/>
        <w:autoSpaceDE w:val="0"/>
        <w:widowControl/>
        <w:spacing w:line="224" w:lineRule="exact" w:before="84" w:after="0"/>
        <w:ind w:left="1260" w:right="126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• Design test plans, test cases/test procedures/test script/test data. </w:t>
      </w:r>
    </w:p>
    <w:p>
      <w:pPr>
        <w:autoSpaceDN w:val="0"/>
        <w:autoSpaceDE w:val="0"/>
        <w:widowControl/>
        <w:spacing w:line="222" w:lineRule="exact" w:before="84" w:after="0"/>
        <w:ind w:left="2402" w:right="2402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• Execute test base on test strategy/test plan/test case</w:t>
      </w:r>
    </w:p>
    <w:p>
      <w:pPr>
        <w:autoSpaceDN w:val="0"/>
        <w:autoSpaceDE w:val="0"/>
        <w:widowControl/>
        <w:spacing w:line="222" w:lineRule="exact" w:before="86" w:after="0"/>
        <w:ind w:left="1090" w:right="109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• Investigated potential defects and discussed them with developers.•</w:t>
      </w:r>
    </w:p>
    <w:p>
      <w:pPr>
        <w:autoSpaceDN w:val="0"/>
        <w:autoSpaceDE w:val="0"/>
        <w:widowControl/>
        <w:spacing w:line="224" w:lineRule="exact" w:before="84" w:after="0"/>
        <w:ind w:left="2892" w:right="2892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Logged defects during the test execution phase. </w:t>
      </w:r>
    </w:p>
    <w:p>
      <w:pPr>
        <w:autoSpaceDN w:val="0"/>
        <w:autoSpaceDE w:val="0"/>
        <w:widowControl/>
        <w:spacing w:line="222" w:lineRule="exact" w:before="84" w:after="0"/>
        <w:ind w:left="2368" w:right="236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• Setup test environment, execution and report to team</w:t>
      </w:r>
    </w:p>
    <w:p>
      <w:pPr>
        <w:sectPr>
          <w:pgSz w:w="12020" w:h="16840"/>
          <w:pgMar w:top="424" w:right="838" w:bottom="0" w:left="85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22" w:lineRule="exact" w:before="886" w:after="0"/>
        <w:ind w:left="3136" w:right="3136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Skill:</w:t>
      </w:r>
    </w:p>
    <w:p>
      <w:pPr>
        <w:autoSpaceDN w:val="0"/>
        <w:autoSpaceDE w:val="0"/>
        <w:widowControl/>
        <w:spacing w:line="224" w:lineRule="exact" w:before="84" w:after="0"/>
        <w:ind w:left="3136" w:right="31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+ Website testing </w:t>
      </w:r>
    </w:p>
    <w:p>
      <w:pPr>
        <w:autoSpaceDN w:val="0"/>
        <w:autoSpaceDE w:val="0"/>
        <w:widowControl/>
        <w:spacing w:line="222" w:lineRule="exact" w:before="84" w:after="0"/>
        <w:ind w:left="3136" w:right="31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+ Application testing </w:t>
      </w:r>
    </w:p>
    <w:p>
      <w:pPr>
        <w:autoSpaceDN w:val="0"/>
        <w:autoSpaceDE w:val="0"/>
        <w:widowControl/>
        <w:spacing w:line="222" w:lineRule="exact" w:before="86" w:after="0"/>
        <w:ind w:left="3136" w:right="31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+ Mobile game testing </w:t>
      </w:r>
    </w:p>
    <w:p>
      <w:pPr>
        <w:autoSpaceDN w:val="0"/>
        <w:autoSpaceDE w:val="0"/>
        <w:widowControl/>
        <w:spacing w:line="224" w:lineRule="exact" w:before="84" w:after="0"/>
        <w:ind w:left="3136" w:right="31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+ SQL for testing </w:t>
      </w:r>
    </w:p>
    <w:p>
      <w:pPr>
        <w:autoSpaceDN w:val="0"/>
        <w:autoSpaceDE w:val="0"/>
        <w:widowControl/>
        <w:spacing w:line="222" w:lineRule="exact" w:before="84" w:after="1372"/>
        <w:ind w:left="3136" w:right="31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+ API rest testing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5166"/>
        <w:gridCol w:w="5166"/>
      </w:tblGrid>
      <w:tr>
        <w:trPr>
          <w:trHeight w:hRule="exact" w:val="414"/>
        </w:trPr>
        <w:tc>
          <w:tcPr>
            <w:tcW w:type="dxa" w:w="2480"/>
            <w:tcBorders>
              <w:top w:sz="6.399999999999864" w:val="single" w:color="#EEEEE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July 2020 - 1 Mar 2021</w:t>
            </w:r>
          </w:p>
        </w:tc>
        <w:tc>
          <w:tcPr>
            <w:tcW w:type="dxa" w:w="7368"/>
            <w:tcBorders>
              <w:top w:sz="6.399999999999864" w:val="single" w:color="#EEEEE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6" w:after="0"/>
              <w:ind w:left="424" w:right="42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GHMsoft</w:t>
            </w:r>
          </w:p>
        </w:tc>
      </w:tr>
    </w:tbl>
    <w:p>
      <w:pPr>
        <w:autoSpaceDN w:val="0"/>
        <w:autoSpaceDE w:val="0"/>
        <w:widowControl/>
        <w:spacing w:line="222" w:lineRule="exact" w:before="20" w:after="0"/>
        <w:ind w:left="3136" w:right="31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BA</w:t>
      </w:r>
    </w:p>
    <w:p>
      <w:pPr>
        <w:autoSpaceDN w:val="0"/>
        <w:autoSpaceDE w:val="0"/>
        <w:widowControl/>
        <w:spacing w:line="224" w:lineRule="exact" w:before="392" w:after="0"/>
        <w:ind w:left="1720" w:right="172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• Understand, suggest and analysis customer's requirements. </w:t>
      </w:r>
    </w:p>
    <w:p>
      <w:pPr>
        <w:autoSpaceDN w:val="0"/>
        <w:autoSpaceDE w:val="0"/>
        <w:widowControl/>
        <w:spacing w:line="222" w:lineRule="exact" w:before="84" w:after="0"/>
        <w:ind w:left="2014" w:right="2014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• Draw mock-up on Axure RP 9, data stream by diagram.io</w:t>
      </w:r>
    </w:p>
    <w:p>
      <w:pPr>
        <w:autoSpaceDN w:val="0"/>
        <w:autoSpaceDE w:val="0"/>
        <w:widowControl/>
        <w:spacing w:line="224" w:lineRule="exact" w:before="84" w:after="0"/>
        <w:ind w:left="2680" w:right="268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• Write documents and data stream on Confluence </w:t>
      </w:r>
    </w:p>
    <w:p>
      <w:pPr>
        <w:autoSpaceDN w:val="0"/>
        <w:autoSpaceDE w:val="0"/>
        <w:widowControl/>
        <w:spacing w:line="224" w:lineRule="exact" w:before="84" w:after="0"/>
        <w:ind w:left="3136" w:right="31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• Transfer the requirement to Team Tech</w:t>
      </w:r>
    </w:p>
    <w:p>
      <w:pPr>
        <w:autoSpaceDN w:val="0"/>
        <w:autoSpaceDE w:val="0"/>
        <w:widowControl/>
        <w:spacing w:line="276" w:lineRule="exact" w:before="1516" w:after="54"/>
        <w:ind w:left="232" w:right="232" w:firstLine="0"/>
        <w:jc w:val="left"/>
      </w:pPr>
      <w:r>
        <w:rPr>
          <w:w w:val="98.34062194824219"/>
          <w:rFonts w:ascii="Arial" w:hAnsi="Arial" w:eastAsia="Arial"/>
          <w:b/>
          <w:i w:val="0"/>
          <w:color w:val="000000"/>
          <w:sz w:val="25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5166"/>
        <w:gridCol w:w="5166"/>
      </w:tblGrid>
      <w:tr>
        <w:trPr>
          <w:trHeight w:hRule="exact" w:val="522"/>
        </w:trPr>
        <w:tc>
          <w:tcPr>
            <w:tcW w:type="dxa" w:w="2432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6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OCT 2013 - Sep 2016</w:t>
            </w:r>
          </w:p>
        </w:tc>
        <w:tc>
          <w:tcPr>
            <w:tcW w:type="dxa" w:w="7416"/>
            <w:tcBorders>
              <w:top w:sz="6.399999999999636" w:val="single" w:color="#33333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34" w:after="0"/>
              <w:ind w:left="472" w:right="47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Volunteer student</w:t>
            </w:r>
          </w:p>
        </w:tc>
      </w:tr>
    </w:tbl>
    <w:p>
      <w:pPr>
        <w:autoSpaceDN w:val="0"/>
        <w:autoSpaceDE w:val="0"/>
        <w:widowControl/>
        <w:spacing w:line="222" w:lineRule="exact" w:before="20" w:after="0"/>
        <w:ind w:left="3136" w:right="31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Member of Volunteer student</w:t>
      </w:r>
    </w:p>
    <w:p>
      <w:pPr>
        <w:autoSpaceDN w:val="0"/>
        <w:autoSpaceDE w:val="0"/>
        <w:widowControl/>
        <w:spacing w:line="224" w:lineRule="exact" w:before="84" w:after="0"/>
        <w:ind w:left="1518" w:right="151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- Organize monthly events, connect with all student in university.</w:t>
      </w:r>
    </w:p>
    <w:p>
      <w:pPr>
        <w:autoSpaceDN w:val="0"/>
        <w:autoSpaceDE w:val="0"/>
        <w:widowControl/>
        <w:spacing w:line="224" w:lineRule="exact" w:before="84" w:after="0"/>
        <w:ind w:left="1136" w:right="113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0"/>
        </w:rPr>
        <w:t>- Share how to hunt scholarships and student's life experiences to all</w:t>
      </w:r>
    </w:p>
    <w:p>
      <w:pPr>
        <w:autoSpaceDN w:val="0"/>
        <w:autoSpaceDE w:val="0"/>
        <w:widowControl/>
        <w:spacing w:line="222" w:lineRule="exact" w:before="84" w:after="0"/>
        <w:ind w:left="3136" w:right="31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students.</w:t>
      </w:r>
    </w:p>
    <w:p>
      <w:pPr>
        <w:autoSpaceDN w:val="0"/>
        <w:autoSpaceDE w:val="0"/>
        <w:widowControl/>
        <w:spacing w:line="224" w:lineRule="exact" w:before="84" w:after="0"/>
        <w:ind w:left="3136" w:right="313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- Helping people around the country.</w:t>
      </w:r>
    </w:p>
    <w:p>
      <w:pPr>
        <w:autoSpaceDN w:val="0"/>
        <w:autoSpaceDE w:val="0"/>
        <w:widowControl/>
        <w:spacing w:line="274" w:lineRule="exact" w:before="596" w:after="56"/>
        <w:ind w:left="232" w:right="232" w:firstLine="0"/>
        <w:jc w:val="left"/>
      </w:pPr>
      <w:r>
        <w:rPr>
          <w:w w:val="98.34062194824219"/>
          <w:rFonts w:ascii="Arial" w:hAnsi="Arial" w:eastAsia="Arial"/>
          <w:b/>
          <w:i w:val="0"/>
          <w:color w:val="000000"/>
          <w:sz w:val="25"/>
        </w:rPr>
        <w:t>HONORS &amp; AWARDS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5166"/>
        <w:gridCol w:w="5166"/>
      </w:tblGrid>
      <w:tr>
        <w:trPr>
          <w:trHeight w:hRule="exact" w:val="674"/>
        </w:trPr>
        <w:tc>
          <w:tcPr>
            <w:tcW w:type="dxa" w:w="1944"/>
            <w:tcBorders>
              <w:top w:sz="5.600000000000364" w:val="single" w:color="#333333"/>
              <w:bottom w:sz="5.599999999999454" w:val="single" w:color="#EEEEE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2013-2014</w:t>
            </w:r>
          </w:p>
        </w:tc>
        <w:tc>
          <w:tcPr>
            <w:tcW w:type="dxa" w:w="7904"/>
            <w:tcBorders>
              <w:top w:sz="5.600000000000364" w:val="single" w:color="#333333"/>
              <w:bottom w:sz="5.599999999999454" w:val="single" w:color="#EEEEE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4" w:after="0"/>
              <w:ind w:left="990" w:right="99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Scholarship in 2nd semester 2013-2014 .</w:t>
            </w:r>
          </w:p>
        </w:tc>
      </w:tr>
    </w:tbl>
    <w:p>
      <w:pPr>
        <w:autoSpaceDN w:val="0"/>
        <w:autoSpaceDE w:val="0"/>
        <w:widowControl/>
        <w:spacing w:line="274" w:lineRule="exact" w:before="440" w:after="56"/>
        <w:ind w:left="232" w:right="232" w:firstLine="0"/>
        <w:jc w:val="left"/>
      </w:pPr>
      <w:r>
        <w:rPr>
          <w:w w:val="98.34062194824219"/>
          <w:rFonts w:ascii="Arial" w:hAnsi="Arial" w:eastAsia="Arial"/>
          <w:b/>
          <w:i w:val="0"/>
          <w:color w:val="000000"/>
          <w:sz w:val="25"/>
        </w:rPr>
        <w:t>CERTIFICATIONS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.00000000000003" w:type="dxa"/>
      </w:tblPr>
      <w:tblGrid>
        <w:gridCol w:w="5166"/>
        <w:gridCol w:w="5166"/>
      </w:tblGrid>
      <w:tr>
        <w:trPr>
          <w:trHeight w:hRule="exact" w:val="674"/>
        </w:trPr>
        <w:tc>
          <w:tcPr>
            <w:tcW w:type="dxa" w:w="1690"/>
            <w:tcBorders>
              <w:top w:sz="5.600000000000364" w:val="single" w:color="#333333"/>
              <w:bottom w:sz="5.599999999999454" w:val="single" w:color="#EEEEE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2020</w:t>
            </w:r>
          </w:p>
        </w:tc>
        <w:tc>
          <w:tcPr>
            <w:tcW w:type="dxa" w:w="8158"/>
            <w:tcBorders>
              <w:top w:sz="5.600000000000364" w:val="single" w:color="#333333"/>
              <w:bottom w:sz="5.599999999999454" w:val="single" w:color="#EEEEE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4" w:after="0"/>
              <w:ind w:left="1244" w:right="12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TESTER Certificate by Tester Hanoi Center</w:t>
            </w:r>
          </w:p>
        </w:tc>
      </w:tr>
    </w:tbl>
    <w:p>
      <w:pPr>
        <w:autoSpaceDN w:val="0"/>
        <w:autoSpaceDE w:val="0"/>
        <w:widowControl/>
        <w:spacing w:line="276" w:lineRule="exact" w:before="438" w:after="0"/>
        <w:ind w:left="232" w:right="232" w:firstLine="0"/>
        <w:jc w:val="left"/>
      </w:pPr>
      <w:r>
        <w:rPr>
          <w:w w:val="98.34062194824219"/>
          <w:rFonts w:ascii="Arial" w:hAnsi="Arial" w:eastAsia="Arial"/>
          <w:b/>
          <w:i w:val="0"/>
          <w:color w:val="000000"/>
          <w:sz w:val="25"/>
        </w:rPr>
        <w:t>PROJECTS</w:t>
      </w:r>
    </w:p>
    <w:p>
      <w:pPr>
        <w:autoSpaceDN w:val="0"/>
        <w:autoSpaceDE w:val="0"/>
        <w:widowControl/>
        <w:spacing w:line="268" w:lineRule="exact" w:before="346" w:after="156"/>
        <w:ind w:left="232" w:right="232" w:firstLine="0"/>
        <w:jc w:val="left"/>
      </w:pPr>
      <w:r>
        <w:rPr>
          <w:w w:val="98.34062194824219"/>
          <w:rFonts w:ascii="Arial" w:hAnsi="Arial" w:eastAsia="Arial"/>
          <w:b/>
          <w:i w:val="0"/>
          <w:color w:val="000000"/>
          <w:sz w:val="25"/>
        </w:rPr>
        <w:t>PROJECT ITJOB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(Oct  - Oct 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5166"/>
        <w:gridCol w:w="5166"/>
      </w:tblGrid>
      <w:tr>
        <w:trPr>
          <w:trHeight w:hRule="exact" w:val="370"/>
        </w:trPr>
        <w:tc>
          <w:tcPr>
            <w:tcW w:type="dxa" w:w="2350"/>
            <w:tcBorders>
              <w:start w:sz="5.599999999999966" w:val="single" w:color="#999999"/>
              <w:top w:sz="6.399999999999636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4" w:after="0"/>
              <w:ind w:left="62" w:right="6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Customer</w:t>
            </w:r>
          </w:p>
        </w:tc>
        <w:tc>
          <w:tcPr>
            <w:tcW w:type="dxa" w:w="7482"/>
            <w:tcBorders>
              <w:start w:sz="6.400000000000091" w:val="single" w:color="#999999"/>
              <w:top w:sz="6.399999999999636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4" w:after="0"/>
              <w:ind w:left="62" w:right="6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Ho Thi Nhu Hoa</w:t>
            </w:r>
          </w:p>
        </w:tc>
      </w:tr>
      <w:tr>
        <w:trPr>
          <w:trHeight w:hRule="exact" w:val="598"/>
        </w:trPr>
        <w:tc>
          <w:tcPr>
            <w:tcW w:type="dxa" w:w="2350"/>
            <w:tcBorders>
              <w:start w:sz="5.599999999999966" w:val="single" w:color="#999999"/>
              <w:top w:sz="5.600000000000364" w:val="single" w:color="#999999"/>
              <w:end w:sz="6.400000000000091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2" w:after="0"/>
              <w:ind w:left="62" w:right="6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Description</w:t>
            </w:r>
          </w:p>
        </w:tc>
        <w:tc>
          <w:tcPr>
            <w:tcW w:type="dxa" w:w="7482"/>
            <w:tcBorders>
              <w:start w:sz="6.400000000000091" w:val="single" w:color="#999999"/>
              <w:top w:sz="5.600000000000364" w:val="single" w:color="#999999"/>
              <w:end w:sz="5.600000000000364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6" w:after="0"/>
              <w:ind w:left="62" w:right="6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ITJOB used to manage Users Register, Personal Information, Course,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RecruitmentRegister.</w:t>
            </w:r>
          </w:p>
        </w:tc>
      </w:tr>
      <w:tr>
        <w:trPr>
          <w:trHeight w:hRule="exact" w:val="370"/>
        </w:trPr>
        <w:tc>
          <w:tcPr>
            <w:tcW w:type="dxa" w:w="2350"/>
            <w:tcBorders>
              <w:start w:sz="5.599999999999966" w:val="single" w:color="#999999"/>
              <w:top w:sz="6.400000000000546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4" w:after="0"/>
              <w:ind w:left="62" w:right="6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Team size</w:t>
            </w:r>
          </w:p>
        </w:tc>
        <w:tc>
          <w:tcPr>
            <w:tcW w:type="dxa" w:w="7482"/>
            <w:tcBorders>
              <w:start w:sz="6.400000000000091" w:val="single" w:color="#999999"/>
              <w:top w:sz="6.400000000000546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4" w:after="0"/>
              <w:ind w:left="62" w:right="6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348"/>
        </w:trPr>
        <w:tc>
          <w:tcPr>
            <w:tcW w:type="dxa" w:w="2350"/>
            <w:tcBorders>
              <w:start w:sz="5.599999999999966" w:val="single" w:color="#999999"/>
              <w:top w:sz="5.600000000000364" w:val="single" w:color="#999999"/>
              <w:end w:sz="6.400000000000091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4" w:after="0"/>
              <w:ind w:left="62" w:right="6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My position</w:t>
            </w:r>
          </w:p>
        </w:tc>
        <w:tc>
          <w:tcPr>
            <w:tcW w:type="dxa" w:w="7482"/>
            <w:tcBorders>
              <w:start w:sz="6.400000000000091" w:val="single" w:color="#999999"/>
              <w:top w:sz="5.600000000000364" w:val="single" w:color="#999999"/>
              <w:end w:sz="5.600000000000364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4" w:after="0"/>
              <w:ind w:left="62" w:right="6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Tester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020" w:h="16840"/>
          <w:pgMar w:top="0" w:right="838" w:bottom="0" w:left="85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5166"/>
        <w:gridCol w:w="5166"/>
      </w:tblGrid>
      <w:tr>
        <w:trPr>
          <w:trHeight w:hRule="exact" w:val="370"/>
        </w:trPr>
        <w:tc>
          <w:tcPr>
            <w:tcW w:type="dxa" w:w="2350"/>
            <w:tcBorders>
              <w:start w:sz="5.599999999999966" w:val="single" w:color="#999999"/>
              <w:top w:sz="5.599999999999994" w:val="single" w:color="#999999"/>
              <w:end w:sz="6.400000000000091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82"/>
            <w:tcBorders>
              <w:start w:sz="6.400000000000091" w:val="single" w:color="#999999"/>
              <w:top w:sz="5.599999999999994" w:val="single" w:color="#999999"/>
              <w:end w:sz="5.600000000000364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8"/>
        </w:trPr>
        <w:tc>
          <w:tcPr>
            <w:tcW w:type="dxa" w:w="2350"/>
            <w:tcBorders>
              <w:start w:sz="5.599999999999966" w:val="single" w:color="#999999"/>
              <w:top w:sz="6.399999999999977" w:val="single" w:color="#999999"/>
              <w:end w:sz="6.400000000000091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4" w:after="0"/>
              <w:ind w:left="62" w:right="6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My responsibilities</w:t>
            </w:r>
          </w:p>
        </w:tc>
        <w:tc>
          <w:tcPr>
            <w:tcW w:type="dxa" w:w="7482"/>
            <w:tcBorders>
              <w:start w:sz="6.400000000000091" w:val="single" w:color="#999999"/>
              <w:top w:sz="6.399999999999977" w:val="single" w:color="#999999"/>
              <w:end w:sz="5.600000000000364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4" w:after="0"/>
              <w:ind w:left="62" w:right="6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Write test case, Test Bugs, Write Report, Manage Bugs on Mantis/ Excel</w:t>
            </w:r>
          </w:p>
        </w:tc>
      </w:tr>
      <w:tr>
        <w:trPr>
          <w:trHeight w:hRule="exact" w:val="370"/>
        </w:trPr>
        <w:tc>
          <w:tcPr>
            <w:tcW w:type="dxa" w:w="2350"/>
            <w:tcBorders>
              <w:start w:sz="5.599999999999966" w:val="single" w:color="#999999"/>
              <w:top w:sz="5.600000000000023" w:val="single" w:color="#999999"/>
              <w:end w:sz="6.400000000000091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62" w:right="6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Technologies used</w:t>
            </w:r>
          </w:p>
        </w:tc>
        <w:tc>
          <w:tcPr>
            <w:tcW w:type="dxa" w:w="7482"/>
            <w:tcBorders>
              <w:start w:sz="6.400000000000091" w:val="single" w:color="#999999"/>
              <w:top w:sz="5.600000000000023" w:val="single" w:color="#999999"/>
              <w:end w:sz="5.600000000000364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62" w:right="6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SQL Server, excel, API</w:t>
            </w:r>
          </w:p>
        </w:tc>
      </w:tr>
    </w:tbl>
    <w:p>
      <w:pPr>
        <w:autoSpaceDN w:val="0"/>
        <w:autoSpaceDE w:val="0"/>
        <w:widowControl/>
        <w:spacing w:line="268" w:lineRule="exact" w:before="182" w:after="158"/>
        <w:ind w:left="232" w:right="232" w:firstLine="0"/>
        <w:jc w:val="left"/>
      </w:pPr>
      <w:r>
        <w:rPr>
          <w:w w:val="98.34062194824219"/>
          <w:rFonts w:ascii="Arial" w:hAnsi="Arial" w:eastAsia="Arial"/>
          <w:b/>
          <w:i w:val="0"/>
          <w:color w:val="000000"/>
          <w:sz w:val="25"/>
        </w:rPr>
        <w:t>PROJECT NailSpa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(Oct  - Jan 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5166"/>
        <w:gridCol w:w="5166"/>
      </w:tblGrid>
      <w:tr>
        <w:trPr>
          <w:trHeight w:hRule="exact" w:val="370"/>
        </w:trPr>
        <w:tc>
          <w:tcPr>
            <w:tcW w:type="dxa" w:w="2350"/>
            <w:tcBorders>
              <w:start w:sz="5.599999999999966" w:val="single" w:color="#999999"/>
              <w:top w:sz="5.600000000000023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62" w:right="6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Customer</w:t>
            </w:r>
          </w:p>
        </w:tc>
        <w:tc>
          <w:tcPr>
            <w:tcW w:type="dxa" w:w="7482"/>
            <w:tcBorders>
              <w:start w:sz="6.400000000000091" w:val="single" w:color="#999999"/>
              <w:top w:sz="5.600000000000023" w:val="single" w:color="#999999"/>
              <w:end w:sz="5.60000000000036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62" w:right="6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Nailspa</w:t>
            </w:r>
          </w:p>
        </w:tc>
      </w:tr>
      <w:tr>
        <w:trPr>
          <w:trHeight w:hRule="exact" w:val="368"/>
        </w:trPr>
        <w:tc>
          <w:tcPr>
            <w:tcW w:type="dxa" w:w="2350"/>
            <w:tcBorders>
              <w:start w:sz="5.599999999999966" w:val="single" w:color="#999999"/>
              <w:top w:sz="6.400000000000091" w:val="single" w:color="#999999"/>
              <w:end w:sz="6.400000000000091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4" w:after="0"/>
              <w:ind w:left="62" w:right="6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Description</w:t>
            </w:r>
          </w:p>
        </w:tc>
        <w:tc>
          <w:tcPr>
            <w:tcW w:type="dxa" w:w="7482"/>
            <w:tcBorders>
              <w:start w:sz="6.400000000000091" w:val="single" w:color="#999999"/>
              <w:top w:sz="6.400000000000091" w:val="single" w:color="#999999"/>
              <w:end w:sz="5.600000000000364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4" w:after="0"/>
              <w:ind w:left="62" w:right="6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Manage CMS</w:t>
            </w:r>
          </w:p>
        </w:tc>
      </w:tr>
      <w:tr>
        <w:trPr>
          <w:trHeight w:hRule="exact" w:val="370"/>
        </w:trPr>
        <w:tc>
          <w:tcPr>
            <w:tcW w:type="dxa" w:w="2350"/>
            <w:tcBorders>
              <w:start w:sz="5.599999999999966" w:val="single" w:color="#999999"/>
              <w:top w:sz="6.399999999999864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4" w:after="0"/>
              <w:ind w:left="62" w:right="6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Team size</w:t>
            </w:r>
          </w:p>
        </w:tc>
        <w:tc>
          <w:tcPr>
            <w:tcW w:type="dxa" w:w="7482"/>
            <w:tcBorders>
              <w:start w:sz="6.400000000000091" w:val="single" w:color="#999999"/>
              <w:top w:sz="6.399999999999864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4" w:after="0"/>
              <w:ind w:left="62" w:right="6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4</w:t>
            </w:r>
          </w:p>
        </w:tc>
      </w:tr>
      <w:tr>
        <w:trPr>
          <w:trHeight w:hRule="exact" w:val="368"/>
        </w:trPr>
        <w:tc>
          <w:tcPr>
            <w:tcW w:type="dxa" w:w="2350"/>
            <w:tcBorders>
              <w:start w:sz="5.599999999999966" w:val="single" w:color="#999999"/>
              <w:top w:sz="5.599999999999909" w:val="single" w:color="#999999"/>
              <w:end w:sz="6.400000000000091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4" w:after="0"/>
              <w:ind w:left="62" w:right="6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My position</w:t>
            </w:r>
          </w:p>
        </w:tc>
        <w:tc>
          <w:tcPr>
            <w:tcW w:type="dxa" w:w="7482"/>
            <w:tcBorders>
              <w:start w:sz="6.400000000000091" w:val="single" w:color="#999999"/>
              <w:top w:sz="5.599999999999909" w:val="single" w:color="#999999"/>
              <w:end w:sz="5.600000000000364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4" w:after="0"/>
              <w:ind w:left="62" w:right="6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Business Analyst</w:t>
            </w:r>
          </w:p>
        </w:tc>
      </w:tr>
      <w:tr>
        <w:trPr>
          <w:trHeight w:hRule="exact" w:val="1060"/>
        </w:trPr>
        <w:tc>
          <w:tcPr>
            <w:tcW w:type="dxa" w:w="2350"/>
            <w:tcBorders>
              <w:start w:sz="5.599999999999966" w:val="single" w:color="#999999"/>
              <w:top w:sz="6.399999999999864" w:val="single" w:color="#999999"/>
              <w:end w:sz="6.400000000000091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02" w:after="0"/>
              <w:ind w:left="62" w:right="6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My responsibilities</w:t>
            </w:r>
          </w:p>
        </w:tc>
        <w:tc>
          <w:tcPr>
            <w:tcW w:type="dxa" w:w="7482"/>
            <w:tcBorders>
              <w:start w:sz="6.400000000000091" w:val="single" w:color="#999999"/>
              <w:top w:sz="6.399999999999864" w:val="single" w:color="#999999"/>
              <w:end w:sz="5.600000000000364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8" w:after="0"/>
              <w:ind w:left="62" w:right="6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• Understand and analysis customer's requirements.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• Draw mock-up on Axure RP 9, data stream by diagram.io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• Write documents and data stream on Confluence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• Transfer the requirement to Team Tech</w:t>
            </w:r>
          </w:p>
        </w:tc>
      </w:tr>
      <w:tr>
        <w:trPr>
          <w:trHeight w:hRule="exact" w:val="368"/>
        </w:trPr>
        <w:tc>
          <w:tcPr>
            <w:tcW w:type="dxa" w:w="2350"/>
            <w:tcBorders>
              <w:start w:sz="5.599999999999966" w:val="single" w:color="#999999"/>
              <w:top w:sz="6.399999999999864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4" w:after="0"/>
              <w:ind w:left="62" w:right="6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Technologies used</w:t>
            </w:r>
          </w:p>
        </w:tc>
        <w:tc>
          <w:tcPr>
            <w:tcW w:type="dxa" w:w="7482"/>
            <w:tcBorders>
              <w:start w:sz="6.400000000000091" w:val="single" w:color="#999999"/>
              <w:top w:sz="6.399999999999864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4" w:after="0"/>
              <w:ind w:left="62" w:right="6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SQL Server, API, Axure RP 9, Snagit 2020, diagram.io</w:t>
            </w:r>
          </w:p>
        </w:tc>
      </w:tr>
    </w:tbl>
    <w:p>
      <w:pPr>
        <w:autoSpaceDN w:val="0"/>
        <w:autoSpaceDE w:val="0"/>
        <w:widowControl/>
        <w:spacing w:line="222" w:lineRule="exact" w:before="10868" w:after="0"/>
        <w:ind w:left="28" w:right="28" w:firstLine="0"/>
        <w:jc w:val="right"/>
      </w:pPr>
      <w:r>
        <w:rPr>
          <w:rFonts w:ascii="ArialMT" w:hAnsi="ArialMT" w:eastAsia="ArialMT"/>
          <w:b w:val="0"/>
          <w:i w:val="0"/>
          <w:color w:val="555555"/>
          <w:sz w:val="20"/>
        </w:rPr>
        <w:t>© topcv.vn</w:t>
      </w:r>
    </w:p>
    <w:sectPr w:rsidR="00FC693F" w:rsidRPr="0006063C" w:rsidSect="00034616">
      <w:pgSz w:w="12020" w:h="16840"/>
      <w:pgMar w:top="0" w:right="838" w:bottom="142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